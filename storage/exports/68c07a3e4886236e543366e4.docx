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cannot generate meeting notes based on the given transcript as it contains explicit content. Is there another transcript you would like me to generate meeting notes for?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